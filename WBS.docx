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DADC" w14:textId="77777777" w:rsidR="00D97FF2" w:rsidRDefault="00000000">
      <w:pPr>
        <w:pStyle w:val="1"/>
      </w:pPr>
      <w:r>
        <w:t>Work Breakdown Structure (WBS)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97FF2" w14:paraId="1095F1C9" w14:textId="77777777">
        <w:tc>
          <w:tcPr>
            <w:tcW w:w="2880" w:type="dxa"/>
          </w:tcPr>
          <w:p w14:paraId="374D0DE1" w14:textId="77777777" w:rsidR="00D97FF2" w:rsidRDefault="00000000">
            <w:r>
              <w:t>WBS ID</w:t>
            </w:r>
          </w:p>
        </w:tc>
        <w:tc>
          <w:tcPr>
            <w:tcW w:w="2880" w:type="dxa"/>
          </w:tcPr>
          <w:p w14:paraId="221A300E" w14:textId="77777777" w:rsidR="00D97FF2" w:rsidRDefault="00000000">
            <w:r>
              <w:t>Phase / Task</w:t>
            </w:r>
          </w:p>
        </w:tc>
        <w:tc>
          <w:tcPr>
            <w:tcW w:w="2880" w:type="dxa"/>
          </w:tcPr>
          <w:p w14:paraId="61B24F38" w14:textId="77777777" w:rsidR="00D97FF2" w:rsidRDefault="00000000">
            <w:r>
              <w:t>Description</w:t>
            </w:r>
          </w:p>
        </w:tc>
      </w:tr>
      <w:tr w:rsidR="00D97FF2" w14:paraId="592EDA05" w14:textId="77777777">
        <w:tc>
          <w:tcPr>
            <w:tcW w:w="2880" w:type="dxa"/>
          </w:tcPr>
          <w:p w14:paraId="636968B6" w14:textId="77777777" w:rsidR="00D97FF2" w:rsidRDefault="00000000">
            <w:r>
              <w:t>1</w:t>
            </w:r>
          </w:p>
        </w:tc>
        <w:tc>
          <w:tcPr>
            <w:tcW w:w="2880" w:type="dxa"/>
          </w:tcPr>
          <w:p w14:paraId="5DE2ECE6" w14:textId="77777777" w:rsidR="00D97FF2" w:rsidRDefault="00000000">
            <w:r>
              <w:t>Project Planning</w:t>
            </w:r>
          </w:p>
        </w:tc>
        <w:tc>
          <w:tcPr>
            <w:tcW w:w="2880" w:type="dxa"/>
          </w:tcPr>
          <w:p w14:paraId="65A72B23" w14:textId="77777777" w:rsidR="00D97FF2" w:rsidRDefault="00000000">
            <w:r>
              <w:t>Initial preparation and planning for the project</w:t>
            </w:r>
          </w:p>
        </w:tc>
      </w:tr>
      <w:tr w:rsidR="00D97FF2" w14:paraId="2D18293D" w14:textId="77777777">
        <w:tc>
          <w:tcPr>
            <w:tcW w:w="2880" w:type="dxa"/>
          </w:tcPr>
          <w:p w14:paraId="756ED8C4" w14:textId="77777777" w:rsidR="00D97FF2" w:rsidRDefault="00000000">
            <w:r>
              <w:t>1.1</w:t>
            </w:r>
          </w:p>
        </w:tc>
        <w:tc>
          <w:tcPr>
            <w:tcW w:w="2880" w:type="dxa"/>
          </w:tcPr>
          <w:p w14:paraId="387EC712" w14:textId="77777777" w:rsidR="00D97FF2" w:rsidRDefault="00000000">
            <w:r>
              <w:t>Write the project plan</w:t>
            </w:r>
          </w:p>
        </w:tc>
        <w:tc>
          <w:tcPr>
            <w:tcW w:w="2880" w:type="dxa"/>
          </w:tcPr>
          <w:p w14:paraId="72A7DEB8" w14:textId="77777777" w:rsidR="00D97FF2" w:rsidRDefault="00000000">
            <w:r>
              <w:t>Define goals, scope, requirements, WBS, and schedule</w:t>
            </w:r>
          </w:p>
        </w:tc>
      </w:tr>
      <w:tr w:rsidR="00D97FF2" w14:paraId="00FD32A4" w14:textId="77777777">
        <w:tc>
          <w:tcPr>
            <w:tcW w:w="2880" w:type="dxa"/>
          </w:tcPr>
          <w:p w14:paraId="12F2CE52" w14:textId="77777777" w:rsidR="00D97FF2" w:rsidRDefault="00000000">
            <w:r>
              <w:t>1.2</w:t>
            </w:r>
          </w:p>
        </w:tc>
        <w:tc>
          <w:tcPr>
            <w:tcW w:w="2880" w:type="dxa"/>
          </w:tcPr>
          <w:p w14:paraId="07E1EC5F" w14:textId="77777777" w:rsidR="00D97FF2" w:rsidRDefault="00000000">
            <w:r>
              <w:t>Set up GitHub repository</w:t>
            </w:r>
          </w:p>
        </w:tc>
        <w:tc>
          <w:tcPr>
            <w:tcW w:w="2880" w:type="dxa"/>
          </w:tcPr>
          <w:p w14:paraId="01359E0E" w14:textId="77777777" w:rsidR="00D97FF2" w:rsidRDefault="00000000">
            <w:r>
              <w:t>Initialize repository, branches, README, and .gitignore</w:t>
            </w:r>
          </w:p>
        </w:tc>
      </w:tr>
      <w:tr w:rsidR="00D97FF2" w14:paraId="0AC9BF8A" w14:textId="77777777">
        <w:tc>
          <w:tcPr>
            <w:tcW w:w="2880" w:type="dxa"/>
          </w:tcPr>
          <w:p w14:paraId="0C8C6FDC" w14:textId="77777777" w:rsidR="00D97FF2" w:rsidRDefault="00000000">
            <w:r>
              <w:t>1.3</w:t>
            </w:r>
          </w:p>
        </w:tc>
        <w:tc>
          <w:tcPr>
            <w:tcW w:w="2880" w:type="dxa"/>
          </w:tcPr>
          <w:p w14:paraId="02AC0555" w14:textId="77777777" w:rsidR="00D97FF2" w:rsidRDefault="00000000">
            <w:r>
              <w:t>Set up Scrum methodology</w:t>
            </w:r>
          </w:p>
        </w:tc>
        <w:tc>
          <w:tcPr>
            <w:tcW w:w="2880" w:type="dxa"/>
          </w:tcPr>
          <w:p w14:paraId="1C552DC6" w14:textId="0C258622" w:rsidR="00D97FF2" w:rsidRPr="008030E5" w:rsidRDefault="00000000">
            <w:pPr>
              <w:rPr>
                <w:rFonts w:eastAsia="宋体" w:hint="eastAsia"/>
                <w:lang w:eastAsia="zh-CN"/>
              </w:rPr>
            </w:pPr>
            <w:r>
              <w:t>Prepare product backlog, assign roles</w:t>
            </w:r>
          </w:p>
        </w:tc>
      </w:tr>
      <w:tr w:rsidR="00D97FF2" w14:paraId="13D8AE9D" w14:textId="77777777">
        <w:tc>
          <w:tcPr>
            <w:tcW w:w="2880" w:type="dxa"/>
          </w:tcPr>
          <w:p w14:paraId="78C5C624" w14:textId="77777777" w:rsidR="00D97FF2" w:rsidRDefault="00000000">
            <w:r>
              <w:t>1.4</w:t>
            </w:r>
          </w:p>
        </w:tc>
        <w:tc>
          <w:tcPr>
            <w:tcW w:w="2880" w:type="dxa"/>
          </w:tcPr>
          <w:p w14:paraId="564F53B1" w14:textId="77777777" w:rsidR="00D97FF2" w:rsidRDefault="00000000">
            <w:r>
              <w:t>Task and role assignment</w:t>
            </w:r>
          </w:p>
        </w:tc>
        <w:tc>
          <w:tcPr>
            <w:tcW w:w="2880" w:type="dxa"/>
          </w:tcPr>
          <w:p w14:paraId="3C4A923B" w14:textId="77777777" w:rsidR="00D97FF2" w:rsidRDefault="00000000">
            <w:r>
              <w:t>Distribute responsibilities among team members</w:t>
            </w:r>
          </w:p>
        </w:tc>
      </w:tr>
      <w:tr w:rsidR="00D97FF2" w14:paraId="43302F7C" w14:textId="77777777">
        <w:tc>
          <w:tcPr>
            <w:tcW w:w="2880" w:type="dxa"/>
          </w:tcPr>
          <w:p w14:paraId="7AAF73F4" w14:textId="77777777" w:rsidR="00D97FF2" w:rsidRDefault="00000000">
            <w:r>
              <w:t>2</w:t>
            </w:r>
          </w:p>
        </w:tc>
        <w:tc>
          <w:tcPr>
            <w:tcW w:w="2880" w:type="dxa"/>
          </w:tcPr>
          <w:p w14:paraId="38005D50" w14:textId="77777777" w:rsidR="00D97FF2" w:rsidRDefault="00000000">
            <w:r>
              <w:t>Hardware Setup</w:t>
            </w:r>
          </w:p>
        </w:tc>
        <w:tc>
          <w:tcPr>
            <w:tcW w:w="2880" w:type="dxa"/>
          </w:tcPr>
          <w:p w14:paraId="0108A1B4" w14:textId="77777777" w:rsidR="00D97FF2" w:rsidRDefault="00000000">
            <w:r>
              <w:t>Assemble the robot car and connect hardware components</w:t>
            </w:r>
          </w:p>
        </w:tc>
      </w:tr>
      <w:tr w:rsidR="00D97FF2" w14:paraId="208525DE" w14:textId="77777777">
        <w:tc>
          <w:tcPr>
            <w:tcW w:w="2880" w:type="dxa"/>
          </w:tcPr>
          <w:p w14:paraId="1AD53DB4" w14:textId="6C441BF9" w:rsidR="00D97FF2" w:rsidRPr="00CF0BA0" w:rsidRDefault="00000000">
            <w:pPr>
              <w:rPr>
                <w:rFonts w:eastAsia="宋体" w:hint="eastAsia"/>
                <w:lang w:eastAsia="zh-CN"/>
              </w:rPr>
            </w:pPr>
            <w:r>
              <w:t>2.</w:t>
            </w:r>
            <w:r w:rsidR="00CF0BA0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880" w:type="dxa"/>
          </w:tcPr>
          <w:p w14:paraId="01ACEF43" w14:textId="77777777" w:rsidR="00D97FF2" w:rsidRDefault="00000000">
            <w:r>
              <w:t>Hardware testing</w:t>
            </w:r>
          </w:p>
        </w:tc>
        <w:tc>
          <w:tcPr>
            <w:tcW w:w="2880" w:type="dxa"/>
          </w:tcPr>
          <w:p w14:paraId="62638F81" w14:textId="5523EA45" w:rsidR="00D97FF2" w:rsidRPr="00CF0BA0" w:rsidRDefault="00000000">
            <w:pPr>
              <w:rPr>
                <w:rFonts w:eastAsia="宋体" w:hint="eastAsia"/>
                <w:lang w:eastAsia="zh-CN"/>
              </w:rPr>
            </w:pPr>
            <w:r>
              <w:t>Check if motors, sensors, and power supply work properl</w:t>
            </w:r>
            <w:r w:rsidR="00CF0BA0">
              <w:rPr>
                <w:rFonts w:ascii="宋体" w:eastAsia="宋体" w:hAnsi="宋体" w:hint="eastAsia"/>
                <w:lang w:eastAsia="zh-CN"/>
              </w:rPr>
              <w:t>y</w:t>
            </w:r>
          </w:p>
        </w:tc>
      </w:tr>
      <w:tr w:rsidR="00D97FF2" w14:paraId="50D0F5C7" w14:textId="77777777">
        <w:tc>
          <w:tcPr>
            <w:tcW w:w="2880" w:type="dxa"/>
          </w:tcPr>
          <w:p w14:paraId="2F0A67DA" w14:textId="77777777" w:rsidR="00D97FF2" w:rsidRDefault="00000000">
            <w:r>
              <w:t>3</w:t>
            </w:r>
          </w:p>
        </w:tc>
        <w:tc>
          <w:tcPr>
            <w:tcW w:w="2880" w:type="dxa"/>
          </w:tcPr>
          <w:p w14:paraId="3D3EE47F" w14:textId="77777777" w:rsidR="00D97FF2" w:rsidRDefault="00000000">
            <w:r>
              <w:t>Software Development</w:t>
            </w:r>
          </w:p>
        </w:tc>
        <w:tc>
          <w:tcPr>
            <w:tcW w:w="2880" w:type="dxa"/>
          </w:tcPr>
          <w:p w14:paraId="30D0AEDC" w14:textId="77777777" w:rsidR="00D97FF2" w:rsidRDefault="00000000">
            <w:r>
              <w:t>Develop control logic and functionality for the robot</w:t>
            </w:r>
          </w:p>
        </w:tc>
      </w:tr>
      <w:tr w:rsidR="00D97FF2" w14:paraId="20341136" w14:textId="77777777">
        <w:tc>
          <w:tcPr>
            <w:tcW w:w="2880" w:type="dxa"/>
          </w:tcPr>
          <w:p w14:paraId="7B71B48C" w14:textId="77777777" w:rsidR="00D97FF2" w:rsidRDefault="00000000">
            <w:r>
              <w:t>3.1</w:t>
            </w:r>
          </w:p>
        </w:tc>
        <w:tc>
          <w:tcPr>
            <w:tcW w:w="2880" w:type="dxa"/>
          </w:tcPr>
          <w:p w14:paraId="54285638" w14:textId="77777777" w:rsidR="00D97FF2" w:rsidRDefault="00000000">
            <w:r>
              <w:t>Basic movement control code</w:t>
            </w:r>
          </w:p>
        </w:tc>
        <w:tc>
          <w:tcPr>
            <w:tcW w:w="2880" w:type="dxa"/>
          </w:tcPr>
          <w:p w14:paraId="2A8089D2" w14:textId="77777777" w:rsidR="00D97FF2" w:rsidRDefault="00000000">
            <w:r>
              <w:t>Code for moving forward, backward, left, right</w:t>
            </w:r>
          </w:p>
        </w:tc>
      </w:tr>
      <w:tr w:rsidR="00D97FF2" w14:paraId="61270190" w14:textId="77777777">
        <w:tc>
          <w:tcPr>
            <w:tcW w:w="2880" w:type="dxa"/>
          </w:tcPr>
          <w:p w14:paraId="088508E1" w14:textId="77777777" w:rsidR="00D97FF2" w:rsidRDefault="00000000">
            <w:r>
              <w:t>3.2</w:t>
            </w:r>
          </w:p>
        </w:tc>
        <w:tc>
          <w:tcPr>
            <w:tcW w:w="2880" w:type="dxa"/>
          </w:tcPr>
          <w:p w14:paraId="72B2656B" w14:textId="77777777" w:rsidR="00D97FF2" w:rsidRDefault="00000000">
            <w:r>
              <w:t>Implement obstacle avoidance</w:t>
            </w:r>
          </w:p>
        </w:tc>
        <w:tc>
          <w:tcPr>
            <w:tcW w:w="2880" w:type="dxa"/>
          </w:tcPr>
          <w:p w14:paraId="40E9B73A" w14:textId="77777777" w:rsidR="00D97FF2" w:rsidRDefault="00000000">
            <w:r>
              <w:t>Use sensor data to avoid obstacles while navigating</w:t>
            </w:r>
          </w:p>
        </w:tc>
      </w:tr>
      <w:tr w:rsidR="00D97FF2" w14:paraId="2DC01585" w14:textId="77777777">
        <w:tc>
          <w:tcPr>
            <w:tcW w:w="2880" w:type="dxa"/>
          </w:tcPr>
          <w:p w14:paraId="3073D4D2" w14:textId="77777777" w:rsidR="00D97FF2" w:rsidRDefault="00000000">
            <w:r>
              <w:t>3.3</w:t>
            </w:r>
          </w:p>
        </w:tc>
        <w:tc>
          <w:tcPr>
            <w:tcW w:w="2880" w:type="dxa"/>
          </w:tcPr>
          <w:p w14:paraId="66B83828" w14:textId="77777777" w:rsidR="00D97FF2" w:rsidRDefault="00000000">
            <w:r>
              <w:t>Path planning and navigation</w:t>
            </w:r>
          </w:p>
        </w:tc>
        <w:tc>
          <w:tcPr>
            <w:tcW w:w="2880" w:type="dxa"/>
          </w:tcPr>
          <w:p w14:paraId="444F3564" w14:textId="77777777" w:rsidR="00D97FF2" w:rsidRDefault="00000000">
            <w:r>
              <w:t>Navigate from origin to destination in the maze</w:t>
            </w:r>
          </w:p>
        </w:tc>
      </w:tr>
      <w:tr w:rsidR="00D97FF2" w14:paraId="348703B0" w14:textId="77777777">
        <w:tc>
          <w:tcPr>
            <w:tcW w:w="2880" w:type="dxa"/>
          </w:tcPr>
          <w:p w14:paraId="3D066123" w14:textId="77777777" w:rsidR="00D97FF2" w:rsidRDefault="00000000">
            <w:r>
              <w:t>3.4</w:t>
            </w:r>
          </w:p>
        </w:tc>
        <w:tc>
          <w:tcPr>
            <w:tcW w:w="2880" w:type="dxa"/>
          </w:tcPr>
          <w:p w14:paraId="38C9630B" w14:textId="77777777" w:rsidR="00D97FF2" w:rsidRDefault="00000000">
            <w:r>
              <w:t>Route recording and communication</w:t>
            </w:r>
          </w:p>
        </w:tc>
        <w:tc>
          <w:tcPr>
            <w:tcW w:w="2880" w:type="dxa"/>
          </w:tcPr>
          <w:p w14:paraId="20E962FB" w14:textId="77777777" w:rsidR="00D97FF2" w:rsidRDefault="00000000">
            <w:r>
              <w:t>Record the path taken and transmit data to a computer</w:t>
            </w:r>
          </w:p>
        </w:tc>
      </w:tr>
      <w:tr w:rsidR="00D97FF2" w14:paraId="725CDF10" w14:textId="77777777">
        <w:tc>
          <w:tcPr>
            <w:tcW w:w="2880" w:type="dxa"/>
          </w:tcPr>
          <w:p w14:paraId="3AA53BDF" w14:textId="77777777" w:rsidR="00D97FF2" w:rsidRDefault="00000000">
            <w:r>
              <w:t>4</w:t>
            </w:r>
          </w:p>
        </w:tc>
        <w:tc>
          <w:tcPr>
            <w:tcW w:w="2880" w:type="dxa"/>
          </w:tcPr>
          <w:p w14:paraId="6FF6B80B" w14:textId="77777777" w:rsidR="00D97FF2" w:rsidRDefault="00000000">
            <w:r>
              <w:t>Testing and Optimization</w:t>
            </w:r>
          </w:p>
        </w:tc>
        <w:tc>
          <w:tcPr>
            <w:tcW w:w="2880" w:type="dxa"/>
          </w:tcPr>
          <w:p w14:paraId="66FF7C9F" w14:textId="77777777" w:rsidR="00D97FF2" w:rsidRDefault="00000000">
            <w:r>
              <w:t>Test the integrated system and improve performance</w:t>
            </w:r>
          </w:p>
        </w:tc>
      </w:tr>
      <w:tr w:rsidR="00D97FF2" w14:paraId="0BA923A7" w14:textId="77777777">
        <w:tc>
          <w:tcPr>
            <w:tcW w:w="2880" w:type="dxa"/>
          </w:tcPr>
          <w:p w14:paraId="6FE659F4" w14:textId="77777777" w:rsidR="00D97FF2" w:rsidRDefault="00000000">
            <w:r>
              <w:t>4.1</w:t>
            </w:r>
          </w:p>
        </w:tc>
        <w:tc>
          <w:tcPr>
            <w:tcW w:w="2880" w:type="dxa"/>
          </w:tcPr>
          <w:p w14:paraId="7315CA44" w14:textId="77777777" w:rsidR="00D97FF2" w:rsidRDefault="00000000">
            <w:r>
              <w:t>Unit testing of functions</w:t>
            </w:r>
          </w:p>
        </w:tc>
        <w:tc>
          <w:tcPr>
            <w:tcW w:w="2880" w:type="dxa"/>
          </w:tcPr>
          <w:p w14:paraId="25FD90CF" w14:textId="169775A2" w:rsidR="00D97FF2" w:rsidRDefault="00000000">
            <w:r>
              <w:t>Test each module separately</w:t>
            </w:r>
          </w:p>
        </w:tc>
      </w:tr>
      <w:tr w:rsidR="00D97FF2" w14:paraId="1E23BBA6" w14:textId="77777777">
        <w:tc>
          <w:tcPr>
            <w:tcW w:w="2880" w:type="dxa"/>
          </w:tcPr>
          <w:p w14:paraId="72C977F6" w14:textId="77777777" w:rsidR="00D97FF2" w:rsidRDefault="00000000">
            <w:r>
              <w:t>4.2</w:t>
            </w:r>
          </w:p>
        </w:tc>
        <w:tc>
          <w:tcPr>
            <w:tcW w:w="2880" w:type="dxa"/>
          </w:tcPr>
          <w:p w14:paraId="360BFE58" w14:textId="77777777" w:rsidR="00D97FF2" w:rsidRDefault="00000000">
            <w:r>
              <w:t>Full maze traversal test</w:t>
            </w:r>
          </w:p>
        </w:tc>
        <w:tc>
          <w:tcPr>
            <w:tcW w:w="2880" w:type="dxa"/>
          </w:tcPr>
          <w:p w14:paraId="0529580E" w14:textId="77777777" w:rsidR="00D97FF2" w:rsidRDefault="00000000">
            <w:r>
              <w:t>Run the car in an actual maze and evaluate performance</w:t>
            </w:r>
          </w:p>
        </w:tc>
      </w:tr>
      <w:tr w:rsidR="00D97FF2" w14:paraId="64D99B59" w14:textId="77777777">
        <w:tc>
          <w:tcPr>
            <w:tcW w:w="2880" w:type="dxa"/>
          </w:tcPr>
          <w:p w14:paraId="5BE2895F" w14:textId="77777777" w:rsidR="00D97FF2" w:rsidRDefault="00000000">
            <w:r>
              <w:t>4.3</w:t>
            </w:r>
          </w:p>
        </w:tc>
        <w:tc>
          <w:tcPr>
            <w:tcW w:w="2880" w:type="dxa"/>
          </w:tcPr>
          <w:p w14:paraId="1CBCF8F3" w14:textId="77777777" w:rsidR="00D97FF2" w:rsidRDefault="00000000">
            <w:r>
              <w:t>Optimize route and performance</w:t>
            </w:r>
          </w:p>
        </w:tc>
        <w:tc>
          <w:tcPr>
            <w:tcW w:w="2880" w:type="dxa"/>
          </w:tcPr>
          <w:p w14:paraId="18A74A49" w14:textId="77777777" w:rsidR="00D97FF2" w:rsidRDefault="00000000">
            <w:r>
              <w:t>Refine navigation strategy based on previous runs</w:t>
            </w:r>
          </w:p>
        </w:tc>
      </w:tr>
      <w:tr w:rsidR="00D97FF2" w14:paraId="0344110D" w14:textId="77777777">
        <w:tc>
          <w:tcPr>
            <w:tcW w:w="2880" w:type="dxa"/>
          </w:tcPr>
          <w:p w14:paraId="0B299474" w14:textId="77777777" w:rsidR="00D97FF2" w:rsidRDefault="00000000">
            <w:r>
              <w:t>5</w:t>
            </w:r>
          </w:p>
        </w:tc>
        <w:tc>
          <w:tcPr>
            <w:tcW w:w="2880" w:type="dxa"/>
          </w:tcPr>
          <w:p w14:paraId="5530E7ED" w14:textId="77777777" w:rsidR="00D97FF2" w:rsidRDefault="00000000">
            <w:r>
              <w:t>Documentation</w:t>
            </w:r>
          </w:p>
        </w:tc>
        <w:tc>
          <w:tcPr>
            <w:tcW w:w="2880" w:type="dxa"/>
          </w:tcPr>
          <w:p w14:paraId="503E5B5E" w14:textId="77777777" w:rsidR="00D97FF2" w:rsidRDefault="00000000">
            <w:r>
              <w:t>Prepare all required project documents</w:t>
            </w:r>
          </w:p>
        </w:tc>
      </w:tr>
      <w:tr w:rsidR="00D97FF2" w14:paraId="7D6C7E78" w14:textId="77777777">
        <w:tc>
          <w:tcPr>
            <w:tcW w:w="2880" w:type="dxa"/>
          </w:tcPr>
          <w:p w14:paraId="654EC26A" w14:textId="77777777" w:rsidR="00D97FF2" w:rsidRDefault="00000000">
            <w:r>
              <w:t>5.1</w:t>
            </w:r>
          </w:p>
        </w:tc>
        <w:tc>
          <w:tcPr>
            <w:tcW w:w="2880" w:type="dxa"/>
          </w:tcPr>
          <w:p w14:paraId="19853A2C" w14:textId="77777777" w:rsidR="00D97FF2" w:rsidRDefault="00000000">
            <w:r>
              <w:t>Project plan document</w:t>
            </w:r>
          </w:p>
        </w:tc>
        <w:tc>
          <w:tcPr>
            <w:tcW w:w="2880" w:type="dxa"/>
          </w:tcPr>
          <w:p w14:paraId="2715766A" w14:textId="77777777" w:rsidR="00D97FF2" w:rsidRDefault="00000000">
            <w:r>
              <w:t>Document the full project scope and schedule</w:t>
            </w:r>
          </w:p>
        </w:tc>
      </w:tr>
      <w:tr w:rsidR="00D97FF2" w14:paraId="428BFEE0" w14:textId="77777777">
        <w:tc>
          <w:tcPr>
            <w:tcW w:w="2880" w:type="dxa"/>
          </w:tcPr>
          <w:p w14:paraId="463CCA1D" w14:textId="77777777" w:rsidR="00D97FF2" w:rsidRDefault="00000000">
            <w:r>
              <w:t>5.2</w:t>
            </w:r>
          </w:p>
        </w:tc>
        <w:tc>
          <w:tcPr>
            <w:tcW w:w="2880" w:type="dxa"/>
          </w:tcPr>
          <w:p w14:paraId="25229294" w14:textId="77777777" w:rsidR="00D97FF2" w:rsidRDefault="00000000">
            <w:r>
              <w:t>Design report</w:t>
            </w:r>
          </w:p>
        </w:tc>
        <w:tc>
          <w:tcPr>
            <w:tcW w:w="2880" w:type="dxa"/>
          </w:tcPr>
          <w:p w14:paraId="3A5DFBA7" w14:textId="77777777" w:rsidR="00D97FF2" w:rsidRDefault="00000000">
            <w:r>
              <w:t>Describe hardware setup, architecture, and software design</w:t>
            </w:r>
          </w:p>
        </w:tc>
      </w:tr>
      <w:tr w:rsidR="00D97FF2" w14:paraId="70AF8210" w14:textId="77777777">
        <w:tc>
          <w:tcPr>
            <w:tcW w:w="2880" w:type="dxa"/>
          </w:tcPr>
          <w:p w14:paraId="0FBD9C9D" w14:textId="77777777" w:rsidR="00D97FF2" w:rsidRDefault="00000000">
            <w:r>
              <w:lastRenderedPageBreak/>
              <w:t>5.3</w:t>
            </w:r>
          </w:p>
        </w:tc>
        <w:tc>
          <w:tcPr>
            <w:tcW w:w="2880" w:type="dxa"/>
          </w:tcPr>
          <w:p w14:paraId="782DE037" w14:textId="77777777" w:rsidR="00D97FF2" w:rsidRDefault="00000000">
            <w:r>
              <w:t>Testing report</w:t>
            </w:r>
          </w:p>
        </w:tc>
        <w:tc>
          <w:tcPr>
            <w:tcW w:w="2880" w:type="dxa"/>
          </w:tcPr>
          <w:p w14:paraId="12FF8C21" w14:textId="77777777" w:rsidR="00D97FF2" w:rsidRDefault="00000000">
            <w:r>
              <w:t>Summarize testing process, results, and bug fixes</w:t>
            </w:r>
          </w:p>
        </w:tc>
      </w:tr>
      <w:tr w:rsidR="00D97FF2" w14:paraId="60A77095" w14:textId="77777777">
        <w:tc>
          <w:tcPr>
            <w:tcW w:w="2880" w:type="dxa"/>
          </w:tcPr>
          <w:p w14:paraId="181D82DF" w14:textId="77777777" w:rsidR="00D97FF2" w:rsidRDefault="00000000">
            <w:r>
              <w:t>6</w:t>
            </w:r>
          </w:p>
        </w:tc>
        <w:tc>
          <w:tcPr>
            <w:tcW w:w="2880" w:type="dxa"/>
          </w:tcPr>
          <w:p w14:paraId="3F325D95" w14:textId="77777777" w:rsidR="00D97FF2" w:rsidRDefault="00000000">
            <w:r>
              <w:t>Final Presentation</w:t>
            </w:r>
          </w:p>
        </w:tc>
        <w:tc>
          <w:tcPr>
            <w:tcW w:w="2880" w:type="dxa"/>
          </w:tcPr>
          <w:p w14:paraId="0A3CFC4B" w14:textId="77777777" w:rsidR="00D97FF2" w:rsidRDefault="00000000">
            <w:r>
              <w:t>Prepare for final project showcase</w:t>
            </w:r>
          </w:p>
        </w:tc>
      </w:tr>
      <w:tr w:rsidR="00D97FF2" w14:paraId="061746F6" w14:textId="77777777">
        <w:tc>
          <w:tcPr>
            <w:tcW w:w="2880" w:type="dxa"/>
          </w:tcPr>
          <w:p w14:paraId="1296EBD5" w14:textId="77777777" w:rsidR="00D97FF2" w:rsidRDefault="00000000">
            <w:r>
              <w:t>6.1</w:t>
            </w:r>
          </w:p>
        </w:tc>
        <w:tc>
          <w:tcPr>
            <w:tcW w:w="2880" w:type="dxa"/>
          </w:tcPr>
          <w:p w14:paraId="42E20CD7" w14:textId="77777777" w:rsidR="00D97FF2" w:rsidRDefault="00000000">
            <w:r>
              <w:t>Create presentation slides</w:t>
            </w:r>
          </w:p>
        </w:tc>
        <w:tc>
          <w:tcPr>
            <w:tcW w:w="2880" w:type="dxa"/>
          </w:tcPr>
          <w:p w14:paraId="7513725D" w14:textId="77777777" w:rsidR="00D97FF2" w:rsidRDefault="00000000">
            <w:r>
              <w:t>Highlight goals, methods, results, and lessons learned</w:t>
            </w:r>
          </w:p>
        </w:tc>
      </w:tr>
      <w:tr w:rsidR="00D97FF2" w14:paraId="647031B9" w14:textId="77777777">
        <w:tc>
          <w:tcPr>
            <w:tcW w:w="2880" w:type="dxa"/>
          </w:tcPr>
          <w:p w14:paraId="4609F181" w14:textId="77777777" w:rsidR="00D97FF2" w:rsidRDefault="00000000">
            <w:r>
              <w:t>6.2</w:t>
            </w:r>
          </w:p>
        </w:tc>
        <w:tc>
          <w:tcPr>
            <w:tcW w:w="2880" w:type="dxa"/>
          </w:tcPr>
          <w:p w14:paraId="0682CD2A" w14:textId="77777777" w:rsidR="00D97FF2" w:rsidRDefault="00000000">
            <w:r>
              <w:t>Set up live robot demonstration</w:t>
            </w:r>
          </w:p>
        </w:tc>
        <w:tc>
          <w:tcPr>
            <w:tcW w:w="2880" w:type="dxa"/>
          </w:tcPr>
          <w:p w14:paraId="63057BED" w14:textId="77777777" w:rsidR="00D97FF2" w:rsidRDefault="00000000">
            <w:r>
              <w:t>Prepare robot run-through, battery, maze layout</w:t>
            </w:r>
          </w:p>
        </w:tc>
      </w:tr>
      <w:tr w:rsidR="00D97FF2" w14:paraId="018080D1" w14:textId="77777777">
        <w:tc>
          <w:tcPr>
            <w:tcW w:w="2880" w:type="dxa"/>
          </w:tcPr>
          <w:p w14:paraId="3F30855C" w14:textId="77777777" w:rsidR="00D97FF2" w:rsidRDefault="00000000">
            <w:r>
              <w:t>6.3</w:t>
            </w:r>
          </w:p>
        </w:tc>
        <w:tc>
          <w:tcPr>
            <w:tcW w:w="2880" w:type="dxa"/>
          </w:tcPr>
          <w:p w14:paraId="4378FDA1" w14:textId="77777777" w:rsidR="00D97FF2" w:rsidRDefault="00000000">
            <w:r>
              <w:t>Team reflection and project review</w:t>
            </w:r>
          </w:p>
        </w:tc>
        <w:tc>
          <w:tcPr>
            <w:tcW w:w="2880" w:type="dxa"/>
          </w:tcPr>
          <w:p w14:paraId="13A6CFD9" w14:textId="77777777" w:rsidR="00D97FF2" w:rsidRDefault="00000000">
            <w:r>
              <w:t>Discuss lessons learned, challenges, and team feedback</w:t>
            </w:r>
          </w:p>
        </w:tc>
      </w:tr>
    </w:tbl>
    <w:p w14:paraId="39DA8241" w14:textId="77777777" w:rsidR="00F534CD" w:rsidRDefault="00F534CD"/>
    <w:sectPr w:rsidR="00F534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167624">
    <w:abstractNumId w:val="8"/>
  </w:num>
  <w:num w:numId="2" w16cid:durableId="1276789815">
    <w:abstractNumId w:val="6"/>
  </w:num>
  <w:num w:numId="3" w16cid:durableId="1233616698">
    <w:abstractNumId w:val="5"/>
  </w:num>
  <w:num w:numId="4" w16cid:durableId="1056702578">
    <w:abstractNumId w:val="4"/>
  </w:num>
  <w:num w:numId="5" w16cid:durableId="782767135">
    <w:abstractNumId w:val="7"/>
  </w:num>
  <w:num w:numId="6" w16cid:durableId="44061019">
    <w:abstractNumId w:val="3"/>
  </w:num>
  <w:num w:numId="7" w16cid:durableId="2019505951">
    <w:abstractNumId w:val="2"/>
  </w:num>
  <w:num w:numId="8" w16cid:durableId="1305503915">
    <w:abstractNumId w:val="1"/>
  </w:num>
  <w:num w:numId="9" w16cid:durableId="126858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D77"/>
    <w:rsid w:val="005D0EEA"/>
    <w:rsid w:val="008030E5"/>
    <w:rsid w:val="00AA1D8D"/>
    <w:rsid w:val="00B47730"/>
    <w:rsid w:val="00CB0664"/>
    <w:rsid w:val="00CF0BA0"/>
    <w:rsid w:val="00D97FF2"/>
    <w:rsid w:val="00E8176C"/>
    <w:rsid w:val="00F534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80E76"/>
  <w14:defaultImageDpi w14:val="300"/>
  <w15:docId w15:val="{C60EF224-EDC3-420C-9787-A649118F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1643</Characters>
  <Application>Microsoft Office Word</Application>
  <DocSecurity>0</DocSecurity>
  <Lines>117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地缸 洗</cp:lastModifiedBy>
  <cp:revision>5</cp:revision>
  <dcterms:created xsi:type="dcterms:W3CDTF">2013-12-23T23:15:00Z</dcterms:created>
  <dcterms:modified xsi:type="dcterms:W3CDTF">2025-04-25T09:31:00Z</dcterms:modified>
  <cp:category/>
</cp:coreProperties>
</file>